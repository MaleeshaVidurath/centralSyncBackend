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Confirmation</w:t>
      </w:r>
    </w:p>
    <w:p>
      <w:r>
        <w:t>Client Name: Maleesha Vidurath</w:t>
      </w:r>
    </w:p>
    <w:p>
      <w:r>
        <w:t>Date and Time: July 5, 2024, at 10:00 AM</w:t>
      </w:r>
    </w:p>
    <w:p>
      <w:r>
        <w:t>Location: ABC Conference Room, 123 Business St, City, Country</w:t>
      </w:r>
    </w:p>
    <w:p>
      <w:r>
        <w:t>Agenda Items:</w:t>
      </w:r>
    </w:p>
    <w:p>
      <w:r>
        <w:t>1. Introduction and overview of services</w:t>
      </w:r>
    </w:p>
    <w:p>
      <w:r>
        <w:t>2. Discussion on project requirements</w:t>
      </w:r>
    </w:p>
    <w:p>
      <w:r>
        <w:t>3. Timeline and milestones</w:t>
      </w:r>
    </w:p>
    <w:p>
      <w:r>
        <w:t>4. Budget and payment terms</w:t>
      </w:r>
    </w:p>
    <w:p>
      <w:r>
        <w:t>5. Q&amp;A and next steps</w:t>
      </w:r>
    </w:p>
    <w:p>
      <w:r>
        <w:t>Confirmed by:</w:t>
      </w:r>
    </w:p>
    <w:p>
      <w:r>
        <w:t>Jane Doe</w:t>
      </w:r>
    </w:p>
    <w:p>
      <w:r>
        <w:t>Client Relationship Manager</w:t>
      </w:r>
    </w:p>
    <w:p>
      <w:r>
        <w:t>Email: jane.doe@example.com</w:t>
      </w:r>
    </w:p>
    <w:p>
      <w:r>
        <w:t>Phone: (123) 456-7890</w:t>
      </w:r>
    </w:p>
    <w:p>
      <w:r>
        <w:t>Additional Notes:</w:t>
      </w:r>
    </w:p>
    <w:p>
      <w:r>
        <w:t>Please arrive 10 minutes early to allow time for check-in at the reception. If you have any questions or need to reschedule, please contact me at your earliest convenience.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